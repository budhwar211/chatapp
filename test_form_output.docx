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Job Application Form</w:t>
      </w:r>
    </w:p>
    <w:p/>
    <w:p>
      <w:pPr>
        <w:jc w:val="center"/>
      </w:pPr>
      <w:r>
        <w:rPr>
          <w:b/>
          <w:color w:val="2C5AA0"/>
          <w:sz w:val="32"/>
        </w:rPr>
        <w:t>Acme Corporation</w:t>
      </w:r>
    </w:p>
    <w:p/>
    <w:p/>
    <w:p>
      <w:pPr>
        <w:pStyle w:val="Heading1"/>
      </w:pPr>
      <w:r>
        <w:t>Form Information:</w:t>
      </w:r>
    </w:p>
    <w:p>
      <w:pPr>
        <w:pStyle w:val="Heading2"/>
      </w:pPr>
      <w:r>
        <w:t>Personal Information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5040"/>
      </w:tblGrid>
      <w:tr>
        <w:tc>
          <w:tcPr>
            <w:tcW w:type="dxa" w:w="4680"/>
            <w:shd w:fill="F8F9FA"/>
          </w:tcPr>
          <w:p>
            <w:r>
              <w:rPr>
                <w:b/>
                <w:color w:val="2C5AA0"/>
                <w:sz w:val="24"/>
              </w:rPr>
              <w:t>Field</w:t>
            </w:r>
          </w:p>
        </w:tc>
        <w:tc>
          <w:tcPr>
            <w:tcW w:type="dxa" w:w="4680"/>
            <w:shd w:fill="F8F9FA"/>
          </w:tcPr>
          <w:p>
            <w:r>
              <w:rPr>
                <w:b/>
                <w:color w:val="2C5AA0"/>
                <w:sz w:val="24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First Name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John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Last Name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Doe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Email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john.doe@email.com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Phone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555-123-4567</w:t>
            </w:r>
          </w:p>
        </w:tc>
      </w:tr>
    </w:tbl>
    <w:p/>
    <w:p>
      <w:pPr>
        <w:pStyle w:val="Heading2"/>
      </w:pPr>
      <w:r>
        <w:t>Additional Information</w:t>
      </w:r>
    </w:p>
    <w:tbl>
      <w:tblPr>
        <w:tblStyle w:val="LightGrid-Accent1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5040"/>
      </w:tblGrid>
      <w:tr>
        <w:tc>
          <w:tcPr>
            <w:tcW w:type="dxa" w:w="4680"/>
            <w:shd w:fill="F8F9FA"/>
          </w:tcPr>
          <w:p>
            <w:r>
              <w:rPr>
                <w:b/>
                <w:color w:val="2C5AA0"/>
                <w:sz w:val="24"/>
              </w:rPr>
              <w:t>Field</w:t>
            </w:r>
          </w:p>
        </w:tc>
        <w:tc>
          <w:tcPr>
            <w:tcW w:type="dxa" w:w="4680"/>
            <w:shd w:fill="F8F9FA"/>
          </w:tcPr>
          <w:p>
            <w:r>
              <w:rPr>
                <w:b/>
                <w:color w:val="2C5AA0"/>
                <w:sz w:val="24"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Experience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Schedule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Full-time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Schedule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Part-time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Skills[]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Python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Skills[]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JavaScript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Skills[]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React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Cover Letter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I am excited to apply for this position and believe my skills and experience make me a strong candidate.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color w:val="495057"/>
                <w:sz w:val="20"/>
              </w:rPr>
              <w:t>Position</w:t>
            </w:r>
          </w:p>
        </w:tc>
        <w:tc>
          <w:tcPr>
            <w:tcW w:type="dxa" w:w="5040"/>
          </w:tcPr>
          <w:p>
            <w:r>
              <w:rPr>
                <w:color w:val="212529"/>
                <w:sz w:val="20"/>
              </w:rPr>
              <w:t>Software Developer</w:t>
            </w:r>
          </w:p>
        </w:tc>
      </w:tr>
    </w:tbl>
    <w:p/>
    <w:p/>
    <w:p/>
    <w:p>
      <w:pPr>
        <w:jc w:val="center"/>
      </w:pPr>
      <w:r>
        <w:rPr>
          <w:i/>
          <w:sz w:val="20"/>
        </w:rPr>
        <w:t>Generated on August 27, 2025 at 08:37 PM</w:t>
      </w:r>
    </w:p>
    <w:p>
      <w:pPr>
        <w:jc w:val="center"/>
      </w:pPr>
      <w:r>
        <w:rPr>
          <w:i/>
          <w:sz w:val="20"/>
        </w:rPr>
        <w:t>This document was automatically generated from an HTML form.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